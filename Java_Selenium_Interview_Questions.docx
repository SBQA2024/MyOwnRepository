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+ Selenium Interview Questions</w:t>
      </w:r>
    </w:p>
    <w:p>
      <w:pPr>
        <w:pStyle w:val="Heading2"/>
      </w:pPr>
      <w:r>
        <w:t>Basic Java + Selenium Questions</w:t>
      </w:r>
    </w:p>
    <w:p>
      <w:pPr>
        <w:pStyle w:val="ListNumber"/>
      </w:pPr>
      <w:r>
        <w:t>1. What is Selenium? What are its components?</w:t>
      </w:r>
    </w:p>
    <w:p>
      <w:pPr>
        <w:pStyle w:val="ListNumber"/>
      </w:pPr>
      <w:r>
        <w:t>2. What is the difference between Selenium WebDriver and Selenium RC?</w:t>
      </w:r>
    </w:p>
    <w:p>
      <w:pPr>
        <w:pStyle w:val="ListNumber"/>
      </w:pPr>
      <w:r>
        <w:t>3. What is the role of the WebDriver interface?</w:t>
      </w:r>
    </w:p>
    <w:p>
      <w:pPr>
        <w:pStyle w:val="ListNumber"/>
      </w:pPr>
      <w:r>
        <w:t>4. How do you launch a browser in Selenium?</w:t>
      </w:r>
    </w:p>
    <w:p>
      <w:pPr>
        <w:pStyle w:val="ListNumber"/>
      </w:pPr>
      <w:r>
        <w:t>5. How do you locate web elements using Selenium?</w:t>
      </w:r>
    </w:p>
    <w:p>
      <w:pPr>
        <w:pStyle w:val="ListNumber"/>
      </w:pPr>
      <w:r>
        <w:t>6. What are the different types of locators in Selenium?</w:t>
      </w:r>
    </w:p>
    <w:p>
      <w:pPr>
        <w:pStyle w:val="ListNumber"/>
      </w:pPr>
      <w:r>
        <w:t>7. What is the difference between `findElement()` and `findElements()`?</w:t>
      </w:r>
    </w:p>
    <w:p>
      <w:pPr>
        <w:pStyle w:val="ListNumber"/>
      </w:pPr>
      <w:r>
        <w:t>8. How do you handle dropdowns in Selenium?</w:t>
      </w:r>
    </w:p>
    <w:p>
      <w:pPr>
        <w:pStyle w:val="ListNumber"/>
      </w:pPr>
      <w:r>
        <w:t>9. How do you handle alerts and pop-ups?</w:t>
      </w:r>
    </w:p>
    <w:p>
      <w:pPr>
        <w:pStyle w:val="ListNumber"/>
      </w:pPr>
      <w:r>
        <w:t>10. How do you handle multiple browser windows or tabs in Selenium?</w:t>
      </w:r>
    </w:p>
    <w:p>
      <w:pPr>
        <w:pStyle w:val="Heading2"/>
      </w:pPr>
      <w:r>
        <w:t>Intermediate Java + Selenium Questions</w:t>
      </w:r>
    </w:p>
    <w:p>
      <w:pPr>
        <w:pStyle w:val="ListNumber"/>
      </w:pPr>
      <w:r>
        <w:t>1. What is the difference between `driver.close()` and `driver.quit()`?</w:t>
      </w:r>
    </w:p>
    <w:p>
      <w:pPr>
        <w:pStyle w:val="ListNumber"/>
      </w:pPr>
      <w:r>
        <w:t>2. How do you implement waits in Selenium? - Explicit wait vs. Implicit wait</w:t>
      </w:r>
    </w:p>
    <w:p>
      <w:pPr>
        <w:pStyle w:val="ListNumber"/>
      </w:pPr>
      <w:r>
        <w:t>3. What are StaleElementReferenceException and NoSuchElementException?</w:t>
      </w:r>
    </w:p>
    <w:p>
      <w:pPr>
        <w:pStyle w:val="ListNumber"/>
      </w:pPr>
      <w:r>
        <w:t>4. How do you handle dynamic web elements in Selenium?</w:t>
      </w:r>
    </w:p>
    <w:p>
      <w:pPr>
        <w:pStyle w:val="ListNumber"/>
      </w:pPr>
      <w:r>
        <w:t>5. What is Page Object Model (POM)? Why is it used?</w:t>
      </w:r>
    </w:p>
    <w:p>
      <w:pPr>
        <w:pStyle w:val="ListNumber"/>
      </w:pPr>
      <w:r>
        <w:t>6. Explain the concept of a Singleton Driver in Selenium.</w:t>
      </w:r>
    </w:p>
    <w:p>
      <w:pPr>
        <w:pStyle w:val="ListNumber"/>
      </w:pPr>
      <w:r>
        <w:t>7. How can you take screenshots in Selenium?</w:t>
      </w:r>
    </w:p>
    <w:p>
      <w:pPr>
        <w:pStyle w:val="ListNumber"/>
      </w:pPr>
      <w:r>
        <w:t>8. What is TestNG and how is it used with Selenium?</w:t>
      </w:r>
    </w:p>
    <w:p>
      <w:pPr>
        <w:pStyle w:val="ListNumber"/>
      </w:pPr>
      <w:r>
        <w:t>9. How do you do data-driven testing in Selenium?</w:t>
      </w:r>
    </w:p>
    <w:p>
      <w:pPr>
        <w:pStyle w:val="ListNumber"/>
      </w:pPr>
      <w:r>
        <w:t>10. What are the advantages of using Maven/Gradle in Selenium projects?</w:t>
      </w:r>
    </w:p>
    <w:p>
      <w:pPr>
        <w:pStyle w:val="Heading2"/>
      </w:pPr>
      <w:r>
        <w:t>Advanced Questions</w:t>
      </w:r>
    </w:p>
    <w:p>
      <w:pPr>
        <w:pStyle w:val="ListNumber"/>
      </w:pPr>
      <w:r>
        <w:t>1. How do you manage synchronization issues in Selenium?</w:t>
      </w:r>
    </w:p>
    <w:p>
      <w:pPr>
        <w:pStyle w:val="ListNumber"/>
      </w:pPr>
      <w:r>
        <w:t>2. How do you handle file uploads/downloads using Selenium?</w:t>
      </w:r>
    </w:p>
    <w:p>
      <w:pPr>
        <w:pStyle w:val="ListNumber"/>
      </w:pPr>
      <w:r>
        <w:t>3. Explain Selenium Grid. How do you use it for parallel execution?</w:t>
      </w:r>
    </w:p>
    <w:p>
      <w:pPr>
        <w:pStyle w:val="ListNumber"/>
      </w:pPr>
      <w:r>
        <w:t>4. Have you worked with cloud-based Selenium platforms (e.g., BrowserStack, Sauce Labs)?</w:t>
      </w:r>
    </w:p>
    <w:p>
      <w:pPr>
        <w:pStyle w:val="ListNumber"/>
      </w:pPr>
      <w:r>
        <w:t>5. How do you integrate Selenium with CI/CD tools like Jenkins?</w:t>
      </w:r>
    </w:p>
    <w:p>
      <w:pPr>
        <w:pStyle w:val="ListNumber"/>
      </w:pPr>
      <w:r>
        <w:t>6. How do you validate broken links on a webpage using Selenium?</w:t>
      </w:r>
    </w:p>
    <w:p>
      <w:pPr>
        <w:pStyle w:val="ListNumber"/>
      </w:pPr>
      <w:r>
        <w:t>7. How do you perform database validation in your Selenium tests?</w:t>
      </w:r>
    </w:p>
    <w:p>
      <w:pPr>
        <w:pStyle w:val="ListNumber"/>
      </w:pPr>
      <w:r>
        <w:t>8. Explain FluentWait with an example.</w:t>
      </w:r>
    </w:p>
    <w:p>
      <w:pPr>
        <w:pStyle w:val="ListNumber"/>
      </w:pPr>
      <w:r>
        <w:t>9. How do you manage browser logs and console errors with Selenium?</w:t>
      </w:r>
    </w:p>
    <w:p>
      <w:pPr>
        <w:pStyle w:val="ListNumber"/>
      </w:pPr>
      <w:r>
        <w:t>10. How do you design a robust test automation framework using Java + Selenium?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